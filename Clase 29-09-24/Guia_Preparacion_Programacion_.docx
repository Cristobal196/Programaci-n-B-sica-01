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AF1AB" w14:textId="77777777" w:rsidR="00F86E25" w:rsidRDefault="00000000">
      <w:pPr>
        <w:pStyle w:val="Ttulo"/>
      </w:pPr>
      <w:r>
        <w:t>Guía de Preparación para la Evaluación Parcial de Programación</w:t>
      </w:r>
    </w:p>
    <w:p w14:paraId="2565E159" w14:textId="77777777" w:rsidR="00F86E25" w:rsidRDefault="00000000">
      <w:pPr>
        <w:pStyle w:val="Ttulo1"/>
      </w:pPr>
      <w:r>
        <w:t>1. Conceptos Fundamentales:</w:t>
      </w:r>
    </w:p>
    <w:p w14:paraId="5082DDF6" w14:textId="77777777" w:rsidR="00F86E25" w:rsidRDefault="00000000">
      <w:pPr>
        <w:pStyle w:val="Ttulo2"/>
      </w:pPr>
      <w:r>
        <w:t>Variable:</w:t>
      </w:r>
    </w:p>
    <w:p w14:paraId="4789FCE9" w14:textId="77777777" w:rsidR="00F86E25" w:rsidRDefault="00000000">
      <w:r>
        <w:t>Una variable es un espacio de almacenamiento que puede contener distintos tipos de datos, como números, texto o listas, y cuyo valor puede cambiar durante la ejecución del programa.</w:t>
      </w:r>
    </w:p>
    <w:p w14:paraId="13B8489E" w14:textId="77777777" w:rsidR="00F86E25" w:rsidRDefault="00000000">
      <w:pPr>
        <w:pStyle w:val="Ttulo2"/>
      </w:pPr>
      <w:r>
        <w:t>Algoritmo:</w:t>
      </w:r>
    </w:p>
    <w:p w14:paraId="1FC6A44D" w14:textId="77777777" w:rsidR="00F86E25" w:rsidRDefault="00000000">
      <w:r>
        <w:t>Un algoritmo es una serie de instrucciones o pasos que se siguen para resolver un problema o realizar una tarea específica en un programa.</w:t>
      </w:r>
    </w:p>
    <w:p w14:paraId="2299DBB7" w14:textId="77777777" w:rsidR="00F86E25" w:rsidRDefault="00000000">
      <w:pPr>
        <w:pStyle w:val="Ttulo2"/>
      </w:pPr>
      <w:r>
        <w:t>Función:</w:t>
      </w:r>
    </w:p>
    <w:p w14:paraId="038EC8BC" w14:textId="77777777" w:rsidR="00F86E25" w:rsidRDefault="00000000">
      <w:r>
        <w:t>Una función es un bloque de código que realiza una tarea específica, y puede recibir entradas (parámetros) y devolver un resultado. Las funciones permiten reutilizar código sin necesidad de repetirlo.</w:t>
      </w:r>
    </w:p>
    <w:p w14:paraId="17B79231" w14:textId="77777777" w:rsidR="00F86E25" w:rsidRDefault="00000000">
      <w:pPr>
        <w:pStyle w:val="Ttulo2"/>
      </w:pPr>
      <w:r>
        <w:t>Estructuras de Control:</w:t>
      </w:r>
    </w:p>
    <w:p w14:paraId="7870169F" w14:textId="77777777" w:rsidR="00F86E25" w:rsidRDefault="00000000">
      <w:r>
        <w:t>Las estructuras de control permiten que un programa tome decisiones o repita acciones. Los condicionales (if, else, elif) se utilizan para ejecutar diferentes bloques de código según ciertas condiciones, y los bucles (for, while) permiten repetir acciones.</w:t>
      </w:r>
    </w:p>
    <w:p w14:paraId="7F20D422" w14:textId="77777777" w:rsidR="00F86E25" w:rsidRDefault="00000000">
      <w:pPr>
        <w:pStyle w:val="Ttulo1"/>
      </w:pPr>
      <w:r>
        <w:t>2. Ejercicios Prácticos:</w:t>
      </w:r>
    </w:p>
    <w:p w14:paraId="29771EA7" w14:textId="77777777" w:rsidR="00F86E25" w:rsidRDefault="00000000">
      <w:pPr>
        <w:pStyle w:val="Ttulo2"/>
      </w:pPr>
      <w:r>
        <w:t>Ejercicio 1: Multiplicar dos números</w:t>
      </w:r>
    </w:p>
    <w:p w14:paraId="59DFC1B6" w14:textId="77777777" w:rsidR="00F86E25" w:rsidRDefault="00000000">
      <w:r>
        <w:t>Escribe un programa que solicite al usuario dos números y muestre el producto (multiplicación) de ambos.</w:t>
      </w:r>
      <w:r>
        <w:br/>
      </w:r>
    </w:p>
    <w:p w14:paraId="7817432C" w14:textId="77777777" w:rsidR="00F86E25" w:rsidRDefault="00000000">
      <w:r>
        <w:t>Código sugerido:</w:t>
      </w:r>
    </w:p>
    <w:p w14:paraId="2F78E9F1" w14:textId="77777777" w:rsidR="00F86E25" w:rsidRDefault="00000000">
      <w:r>
        <w:t>num1 = float(input("Ingrese el primer número: "))</w:t>
      </w:r>
      <w:r>
        <w:br/>
        <w:t>num2 = float(input("Ingrese el segundo número: "))</w:t>
      </w:r>
      <w:r>
        <w:br/>
        <w:t>producto = num1 * num2</w:t>
      </w:r>
      <w:r>
        <w:br/>
        <w:t>print("El producto de los dos números es:", producto)</w:t>
      </w:r>
      <w:r>
        <w:br/>
      </w:r>
    </w:p>
    <w:p w14:paraId="4CB39F3D" w14:textId="77777777" w:rsidR="00F86E25" w:rsidRDefault="00000000">
      <w:pPr>
        <w:pStyle w:val="Ttulo2"/>
      </w:pPr>
      <w:r>
        <w:lastRenderedPageBreak/>
        <w:t>Ejercicio 2: Verificar si un número es positivo, negativo o cero</w:t>
      </w:r>
    </w:p>
    <w:p w14:paraId="21F0B516" w14:textId="77777777" w:rsidR="00F86E25" w:rsidRDefault="00000000">
      <w:r>
        <w:t>Escribe un programa que pida un número al usuario y determine si es positivo, negativo o igual a cero.</w:t>
      </w:r>
      <w:r>
        <w:br/>
      </w:r>
    </w:p>
    <w:p w14:paraId="2A5FE33C" w14:textId="77777777" w:rsidR="00F86E25" w:rsidRDefault="00000000">
      <w:r>
        <w:t>Código sugerido:</w:t>
      </w:r>
    </w:p>
    <w:p w14:paraId="3B9D5142" w14:textId="77777777" w:rsidR="00F86E25" w:rsidRDefault="00000000">
      <w:r>
        <w:t>numero = float(input("Ingrese un número: "))</w:t>
      </w:r>
      <w:r>
        <w:br/>
        <w:t>if numero &gt; 0:</w:t>
      </w:r>
      <w:r>
        <w:br/>
        <w:t xml:space="preserve">    print(f"{numero} es un número positivo.")</w:t>
      </w:r>
      <w:r>
        <w:br/>
        <w:t>elif numero &lt; 0:</w:t>
      </w:r>
      <w:r>
        <w:br/>
        <w:t xml:space="preserve">    print(f"{numero} es un número negativo.")</w:t>
      </w:r>
      <w:r>
        <w:br/>
        <w:t>else:</w:t>
      </w:r>
      <w:r>
        <w:br/>
        <w:t xml:space="preserve">    print(f"{numero} es igual a cero.")</w:t>
      </w:r>
      <w:r>
        <w:br/>
      </w:r>
    </w:p>
    <w:p w14:paraId="1D43305D" w14:textId="77777777" w:rsidR="00F86E25" w:rsidRDefault="00000000">
      <w:pPr>
        <w:pStyle w:val="Ttulo2"/>
      </w:pPr>
      <w:r>
        <w:t>Ejercicio 3: Convertir kilómetros a millas</w:t>
      </w:r>
    </w:p>
    <w:p w14:paraId="35A31C07" w14:textId="77777777" w:rsidR="00F86E25" w:rsidRDefault="00000000">
      <w:r>
        <w:t>Escribe un programa que convierta una distancia dada en kilómetros a millas. (1 kilómetro = 0.621371 millas)</w:t>
      </w:r>
      <w:r>
        <w:br/>
      </w:r>
    </w:p>
    <w:p w14:paraId="4D7713E1" w14:textId="77777777" w:rsidR="00F86E25" w:rsidRDefault="00000000">
      <w:r>
        <w:t>Código sugerido:</w:t>
      </w:r>
    </w:p>
    <w:p w14:paraId="6C4288AF" w14:textId="77777777" w:rsidR="00F86E25" w:rsidRDefault="00000000">
      <w:r>
        <w:t>kilometros = float(input("Ingrese la distancia en kilómetros: "))</w:t>
      </w:r>
      <w:r>
        <w:br/>
        <w:t>millas = kilometros * 0.621371</w:t>
      </w:r>
      <w:r>
        <w:br/>
        <w:t>print(f"{kilometros} kilómetros equivalen a {millas} millas.")</w:t>
      </w:r>
      <w:r>
        <w:br/>
      </w:r>
    </w:p>
    <w:p w14:paraId="4F829BA2" w14:textId="77777777" w:rsidR="00F86E25" w:rsidRDefault="00000000">
      <w:pPr>
        <w:pStyle w:val="Ttulo2"/>
      </w:pPr>
      <w:r>
        <w:t>Ejercicio 4: Contar cuántas vocales hay en una frase</w:t>
      </w:r>
    </w:p>
    <w:p w14:paraId="60996BA5" w14:textId="77777777" w:rsidR="00F86E25" w:rsidRDefault="00000000">
      <w:r>
        <w:t>Escribe un programa que pida una frase al usuario y cuente cuántas vocales tiene.</w:t>
      </w:r>
      <w:r>
        <w:br/>
      </w:r>
    </w:p>
    <w:p w14:paraId="78C371F4" w14:textId="77777777" w:rsidR="00F86E25" w:rsidRDefault="00000000">
      <w:r>
        <w:t>Código sugerido:</w:t>
      </w:r>
    </w:p>
    <w:p w14:paraId="7CF795BF" w14:textId="77777777" w:rsidR="00F86E25" w:rsidRDefault="00000000">
      <w:r>
        <w:t>frase = input("Ingrese una frase: ")</w:t>
      </w:r>
      <w:r>
        <w:br/>
        <w:t>vocales = "aeiouAEIOU"</w:t>
      </w:r>
      <w:r>
        <w:br/>
        <w:t>contador_vocales = 0</w:t>
      </w:r>
      <w:r>
        <w:br/>
        <w:t>for letra in frase:</w:t>
      </w:r>
      <w:r>
        <w:br/>
        <w:t xml:space="preserve">    if letra in vocales:</w:t>
      </w:r>
      <w:r>
        <w:br/>
        <w:t xml:space="preserve">        contador_vocales += 1</w:t>
      </w:r>
      <w:r>
        <w:br/>
        <w:t>print(f"La frase contiene {contador_vocales} vocales.")</w:t>
      </w:r>
      <w:r>
        <w:br/>
      </w:r>
    </w:p>
    <w:sectPr w:rsidR="00F86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756878">
    <w:abstractNumId w:val="8"/>
  </w:num>
  <w:num w:numId="2" w16cid:durableId="2116711550">
    <w:abstractNumId w:val="6"/>
  </w:num>
  <w:num w:numId="3" w16cid:durableId="298656176">
    <w:abstractNumId w:val="5"/>
  </w:num>
  <w:num w:numId="4" w16cid:durableId="1603293973">
    <w:abstractNumId w:val="4"/>
  </w:num>
  <w:num w:numId="5" w16cid:durableId="685447343">
    <w:abstractNumId w:val="7"/>
  </w:num>
  <w:num w:numId="6" w16cid:durableId="1649869319">
    <w:abstractNumId w:val="3"/>
  </w:num>
  <w:num w:numId="7" w16cid:durableId="1872186634">
    <w:abstractNumId w:val="2"/>
  </w:num>
  <w:num w:numId="8" w16cid:durableId="1693534330">
    <w:abstractNumId w:val="1"/>
  </w:num>
  <w:num w:numId="9" w16cid:durableId="8809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3647"/>
    <w:rsid w:val="00AA1D8D"/>
    <w:rsid w:val="00B47730"/>
    <w:rsid w:val="00CB0664"/>
    <w:rsid w:val="00EC488E"/>
    <w:rsid w:val="00F86E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7384AE"/>
  <w14:defaultImageDpi w14:val="300"/>
  <w15:docId w15:val="{652ABEE3-67CE-4218-9F80-BA413E3B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DELGADO GUERRERO CARLOS F</cp:lastModifiedBy>
  <cp:revision>2</cp:revision>
  <dcterms:created xsi:type="dcterms:W3CDTF">2024-09-29T23:40:00Z</dcterms:created>
  <dcterms:modified xsi:type="dcterms:W3CDTF">2024-09-29T23:40:00Z</dcterms:modified>
  <cp:category/>
</cp:coreProperties>
</file>